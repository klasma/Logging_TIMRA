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4890-2019 i Timrå kommun</w:t>
      </w:r>
    </w:p>
    <w:p>
      <w:r>
        <w:t>Detta dokument behandlar höga naturvärden i avverkningsamälan A 4890-2019 i Timrå kommun. Denna avverkningsanmälan inkom 2019-01-14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garnlav (NT), kolflarnlav (NT), violettgrå tagellav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90-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6962043, E 606978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