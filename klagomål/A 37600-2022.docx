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37600-2022 i Timrå kommun</w:t>
      </w:r>
    </w:p>
    <w:p>
      <w:r>
        <w:t>Detta dokument behandlar höga naturvärden i avverkningsamälan A 37600-2022 i Timrå kommun. Denna avverkningsanmälan inkom 2022-09-05 och omfattar 70,2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glesgröe (VU), dvärghäxört (S), mörk husmossa (S), spindelbock (S), spädstarr (S), vedticka (S),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37600-2022.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6935634, E 628867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