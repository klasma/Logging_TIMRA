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65657-2018 i Timrå kommun</w:t>
      </w:r>
    </w:p>
    <w:p>
      <w:r>
        <w:t>Detta dokument behandlar höga naturvärden i avverkningsamälan A 65657-2018 i Timrå kommun. Denna avverkningsanmälan inkom 2018-11-22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flattoppad klubbsvamp (NT), granticka (NT), ullticka (NT), violettgrå tagellav (NT), grön jordtunga (S), kantarellvaxskivling (S), rödgul trumpetsvamp (S), skarp dropptaggsvamp (S), skinnlav (S), vedticka (S) och större vattensalamander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5657-2018.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6933470, E 639817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Större vattensalamander (§4a)</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0483"/>
            <wp:docPr id="2" name="Picture 2"/>
            <wp:cNvGraphicFramePr>
              <a:graphicFrameLocks noChangeAspect="1"/>
            </wp:cNvGraphicFramePr>
            <a:graphic>
              <a:graphicData uri="http://schemas.openxmlformats.org/drawingml/2006/picture">
                <pic:pic>
                  <pic:nvPicPr>
                    <pic:cNvPr id="0" name="A 65657-2018.png"/>
                    <pic:cNvPicPr/>
                  </pic:nvPicPr>
                  <pic:blipFill>
                    <a:blip r:embed="rId17"/>
                    <a:stretch>
                      <a:fillRect/>
                    </a:stretch>
                  </pic:blipFill>
                  <pic:spPr>
                    <a:xfrm>
                      <a:off x="0" y="0"/>
                      <a:ext cx="5486400" cy="67004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6933470, E 639817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