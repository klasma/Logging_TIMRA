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25919-2020 i Timrå kommun</w:t>
      </w:r>
    </w:p>
    <w:p>
      <w:r>
        <w:t>Detta dokument behandlar höga naturvärden i avverkningsamälan A 25919-2020 i Timrå kommun. Denna avverkningsanmälan inkom 2020-06-02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aspfjädermossa (VU), gammelgransskål (NT), granticka (NT), gränsticka (NT), lunglav (NT), tretåig hackspett (NT, §4), ullticka (NT), veckticka (NT), bårdlav (S), korallblylav (S), skinnlav (S), stor aspticka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5462"/>
            <wp:docPr id="1" name="Picture 1"/>
            <wp:cNvGraphicFramePr>
              <a:graphicFrameLocks noChangeAspect="1"/>
            </wp:cNvGraphicFramePr>
            <a:graphic>
              <a:graphicData uri="http://schemas.openxmlformats.org/drawingml/2006/picture">
                <pic:pic>
                  <pic:nvPicPr>
                    <pic:cNvPr id="0" name="A 25919-2020.png"/>
                    <pic:cNvPicPr/>
                  </pic:nvPicPr>
                  <pic:blipFill>
                    <a:blip r:embed="rId16"/>
                    <a:stretch>
                      <a:fillRect/>
                    </a:stretch>
                  </pic:blipFill>
                  <pic:spPr>
                    <a:xfrm>
                      <a:off x="0" y="0"/>
                      <a:ext cx="5486400" cy="3405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6940023, E 632748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