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16853-2019 i Timrå kommun</w:t>
      </w:r>
    </w:p>
    <w:p>
      <w:r>
        <w:t>Detta dokument behandlar höga naturvärden i avverkningsamälan A 16853-2019 i Timrå kommun. Denna avverkningsanmälan inkom 2019-03-25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gulfotshätta (S) och scharlakansskål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16853-2019.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6933774, E 623556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