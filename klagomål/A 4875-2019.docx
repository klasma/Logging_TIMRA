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4875-2019 i Timrå kommun</w:t>
      </w:r>
    </w:p>
    <w:p>
      <w:r>
        <w:t>Detta dokument behandlar höga naturvärden i avverkningsamälan A 4875-2019 i Timrå kommun. Denna avverkningsanmälan inkom 2019-01-14 och omfattar 158,4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doftskinn (NT), garnlav (NT), Leptoporus mollis (NT), lunglav (NT), mörk kolflarnlav (NT), spillkråka (NT, §4), tallticka (NT), talltita (NT, §4), ullticka (NT), violettgrå tagellav (NT), vågbandad barkbock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4875-2019.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6944010, E 627690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