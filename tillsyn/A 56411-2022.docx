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56411-2022 i Timrå kommun</w:t>
      </w:r>
    </w:p>
    <w:p>
      <w:r>
        <w:t>Detta dokument behandlar höga naturvärden i avverkningsamälan A 56411-2022 i Timrå kommun. Denna avverkningsanmälan inkom 2022-11-25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aspgelélav (VU), rynkskinn (VU), garnlav (NT), lunglav (NT), småflikig brosklav (NT), ullticka (NT)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56411-2022.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6962262, E 616880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