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23669-2020 i Timrå kommun</w:t>
      </w:r>
    </w:p>
    <w:p>
      <w:r>
        <w:t>Detta dokument behandlar höga naturvärden i avverkningsamälan A 23669-2020 i Timrå kommun. Denna avverkningsanmälan inkom 2020-05-18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28 naturvårdsarter hittats: aspfjädermossa (VU), blackticka (VU), rynkskinn (VU), garnlav (NT), granticka (NT), gränsticka (NT), kandelabersvamp (NT), lunglav (NT), motaggsvamp (NT), rosenticka (NT), tretåig hackspett (NT, §4), ullticka (NT), veckticka (NT), violettgrå tagellav (NT), bårdlav (S), granriska (S), gulfotshätta (S), korallblylav (S), luddlav (S), mörk husmossa (S), skarp dropptaggsvamp (S), skinnlav (S), stor aspticka (S), stuplav (S), thomsons trägnagare (S), vedticka (S), vågbandad barkbock (S) och ögonpyrola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4222"/>
            <wp:docPr id="1" name="Picture 1"/>
            <wp:cNvGraphicFramePr>
              <a:graphicFrameLocks noChangeAspect="1"/>
            </wp:cNvGraphicFramePr>
            <a:graphic>
              <a:graphicData uri="http://schemas.openxmlformats.org/drawingml/2006/picture">
                <pic:pic>
                  <pic:nvPicPr>
                    <pic:cNvPr id="0" name="A 23669-2020.png"/>
                    <pic:cNvPicPr/>
                  </pic:nvPicPr>
                  <pic:blipFill>
                    <a:blip r:embed="rId16"/>
                    <a:stretch>
                      <a:fillRect/>
                    </a:stretch>
                  </pic:blipFill>
                  <pic:spPr>
                    <a:xfrm>
                      <a:off x="0" y="0"/>
                      <a:ext cx="5486400" cy="4104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6951865, E 623338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