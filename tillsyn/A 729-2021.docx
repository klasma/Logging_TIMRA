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729-2021 i Timrå kommun</w:t>
      </w:r>
    </w:p>
    <w:p>
      <w:r>
        <w:t>Detta dokument behandlar höga naturvärden i avverkningsamälan A 729-2021 i Timrå kommun. Denna avverkningsanmälan inkom 2021-01-07 och omfattar 18,0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bredgentiana (EN), tornseglare (EN, §4), purpurbrun jordtunga (VU), slåtterfibbla (NT), fläcknycklar (§8) och mattlummer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729-2021.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6946482, E 628123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Fläcknycklar (§8)</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